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Проект: Веб-мессенджер на Flask</w:t>
      </w:r>
    </w:p>
    <w:p>
      <w:pPr>
        <w:pStyle w:val="Heading1"/>
      </w:pPr>
      <w:r>
        <w:t>1. Описание проекта</w:t>
      </w:r>
    </w:p>
    <w:p>
      <w:r>
        <w:t>Данный проект представляет собой веб-приложение мессенджера, созданное с использованием Python и Flask. Он поддерживает регистрацию и вход пользователей по email и паролю, настройку профиля, отображение списка пользователей, отправку и получение сообщений, а также выход из аккаунта.</w:t>
      </w:r>
    </w:p>
    <w:p>
      <w:pPr>
        <w:pStyle w:val="Heading1"/>
      </w:pPr>
      <w:r>
        <w:t>2. Используемые технологии</w:t>
      </w:r>
    </w:p>
    <w:p>
      <w:r>
        <w:t>- Язык программирования: Python 3</w:t>
      </w:r>
    </w:p>
    <w:p>
      <w:r>
        <w:t>- Фреймворк: Flask</w:t>
      </w:r>
    </w:p>
    <w:p>
      <w:r>
        <w:t>- База данных: SQLite</w:t>
      </w:r>
    </w:p>
    <w:p>
      <w:r>
        <w:t>- HTML-шаблоны: Jinja2 (через Flask templates)</w:t>
      </w:r>
    </w:p>
    <w:p>
      <w:pPr>
        <w:pStyle w:val="Heading1"/>
      </w:pPr>
      <w:r>
        <w:t>3. Функциональность</w:t>
      </w:r>
    </w:p>
    <w:p>
      <w:r>
        <w:t>• Регистрация пользователей по email и паролю</w:t>
      </w:r>
    </w:p>
    <w:p>
      <w:r>
        <w:t>• Вход и выход из системы</w:t>
      </w:r>
    </w:p>
    <w:p>
      <w:r>
        <w:t>• Просмотр списка пользователей</w:t>
      </w:r>
    </w:p>
    <w:p>
      <w:r>
        <w:t>• Просмотр входящих сообщений</w:t>
      </w:r>
    </w:p>
    <w:p>
      <w:r>
        <w:t>• Простая HTML-форма для регистрации, входа и просмотра сообщений</w:t>
      </w:r>
    </w:p>
    <w:p>
      <w:pPr>
        <w:pStyle w:val="Heading1"/>
      </w:pPr>
      <w:r>
        <w:t>4. Структура проекта</w:t>
      </w:r>
    </w:p>
    <w:p>
      <w:r>
        <w:t>• app.py – основной файл Flask-приложения</w:t>
      </w:r>
    </w:p>
    <w:p>
      <w:r>
        <w:t>• templates/index.html – главная страница</w:t>
      </w:r>
    </w:p>
    <w:p>
      <w:r>
        <w:t>• templates/register.html – регистрация пользователя</w:t>
      </w:r>
    </w:p>
    <w:p>
      <w:r>
        <w:t>• templates/login.html – вход пользователя</w:t>
      </w:r>
    </w:p>
    <w:p>
      <w:r>
        <w:t>• templates/chat.html – чат и список сообщений</w:t>
      </w:r>
    </w:p>
    <w:p>
      <w:r>
        <w:t>• static/ – папка для стилей (на будущее)</w:t>
      </w:r>
    </w:p>
    <w:p>
      <w:pPr>
        <w:pStyle w:val="Heading1"/>
      </w:pPr>
      <w:r>
        <w:t>5. Как запустить проект</w:t>
      </w:r>
    </w:p>
    <w:p>
      <w:r>
        <w:t>1. Установить зависимости:</w:t>
      </w:r>
    </w:p>
    <w:p>
      <w:r>
        <w:t xml:space="preserve">   pip install flask flask_sqlalchemy flask_login</w:t>
      </w:r>
    </w:p>
    <w:p>
      <w:r>
        <w:t>2. Перейти в директорию проекта и запустить сервер:</w:t>
      </w:r>
    </w:p>
    <w:p>
      <w:r>
        <w:t xml:space="preserve">   python app.py</w:t>
      </w:r>
    </w:p>
    <w:p>
      <w:r>
        <w:t>3. Открыть в браузере адрес http://127.0.0.1:5000</w:t>
      </w:r>
    </w:p>
    <w:p>
      <w:pPr>
        <w:pStyle w:val="Heading1"/>
      </w:pPr>
      <w:r>
        <w:t>6. Возможности для доработки</w:t>
      </w:r>
    </w:p>
    <w:p>
      <w:r>
        <w:t>• Реализация переписки один-на-один</w:t>
      </w:r>
    </w:p>
    <w:p>
      <w:r>
        <w:t>• Редактирование и удаление сообщений</w:t>
      </w:r>
    </w:p>
    <w:p>
      <w:r>
        <w:t>• Добавление и удаление друзей</w:t>
      </w:r>
    </w:p>
    <w:p>
      <w:r>
        <w:t>• Настройка профиля пользователя</w:t>
      </w:r>
    </w:p>
    <w:p>
      <w:r>
        <w:t>• Подключение стилей CSS и адаптивного дизайна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